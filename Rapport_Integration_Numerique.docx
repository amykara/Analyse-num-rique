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0A0E7" w14:textId="77777777" w:rsidR="00CA1E9C" w:rsidRPr="005D6630" w:rsidRDefault="00000000">
      <w:pPr>
        <w:pStyle w:val="Titre1"/>
        <w:rPr>
          <w:sz w:val="52"/>
          <w:szCs w:val="52"/>
        </w:rPr>
      </w:pPr>
      <w:r w:rsidRPr="005D6630">
        <w:rPr>
          <w:sz w:val="52"/>
          <w:szCs w:val="52"/>
        </w:rPr>
        <w:t>RAPPORT DE TRAVAUX PRATIQUES</w:t>
      </w:r>
    </w:p>
    <w:p w14:paraId="5919B0B5" w14:textId="77777777" w:rsidR="00CA1E9C" w:rsidRPr="005D6630" w:rsidRDefault="00000000">
      <w:pPr>
        <w:pStyle w:val="Titre2"/>
        <w:rPr>
          <w:sz w:val="48"/>
          <w:szCs w:val="48"/>
        </w:rPr>
      </w:pPr>
      <w:r w:rsidRPr="005D6630">
        <w:rPr>
          <w:sz w:val="48"/>
          <w:szCs w:val="48"/>
        </w:rPr>
        <w:t>Intégration numérique et interpolation</w:t>
      </w:r>
    </w:p>
    <w:p w14:paraId="499CF415" w14:textId="77777777" w:rsidR="00CA1E9C" w:rsidRPr="005D6630" w:rsidRDefault="00000000">
      <w:pPr>
        <w:pStyle w:val="Titre3"/>
        <w:rPr>
          <w:sz w:val="40"/>
          <w:szCs w:val="40"/>
        </w:rPr>
      </w:pPr>
      <w:r w:rsidRPr="005D6630">
        <w:rPr>
          <w:sz w:val="40"/>
          <w:szCs w:val="40"/>
        </w:rPr>
        <w:t>I. Introduction</w:t>
      </w:r>
    </w:p>
    <w:p w14:paraId="254CABC9" w14:textId="0C7A2D36" w:rsidR="00CA1E9C" w:rsidRPr="005D6630" w:rsidRDefault="00000000">
      <w:pPr>
        <w:rPr>
          <w:sz w:val="28"/>
          <w:szCs w:val="28"/>
        </w:rPr>
      </w:pPr>
      <w:r>
        <w:br/>
      </w:r>
      <w:r w:rsidRPr="005D6630">
        <w:rPr>
          <w:sz w:val="28"/>
          <w:szCs w:val="28"/>
        </w:rPr>
        <w:t xml:space="preserve">L’intégration numérique permet d’estimer la valeur d’une intégrale lorsque sa primitive n’est pas facilement calculable. </w:t>
      </w:r>
      <w:r w:rsidRPr="005D6630">
        <w:rPr>
          <w:sz w:val="28"/>
          <w:szCs w:val="28"/>
        </w:rPr>
        <w:br/>
        <w:t>Dans ce travail, nous étudions et comparons plusieurs méthodes d’intégration numérique:</w:t>
      </w:r>
      <w:r w:rsidRPr="005D6630">
        <w:rPr>
          <w:sz w:val="28"/>
          <w:szCs w:val="28"/>
        </w:rPr>
        <w:br/>
        <w:t>- La méthode des rectangles</w:t>
      </w:r>
      <w:r w:rsidRPr="005D6630">
        <w:rPr>
          <w:sz w:val="28"/>
          <w:szCs w:val="28"/>
        </w:rPr>
        <w:br/>
        <w:t>- La méthode du trapèze</w:t>
      </w:r>
      <w:r w:rsidRPr="005D6630">
        <w:rPr>
          <w:sz w:val="28"/>
          <w:szCs w:val="28"/>
        </w:rPr>
        <w:br/>
        <w:t>- La méthode de Simpson</w:t>
      </w:r>
      <w:r w:rsidRPr="005D6630">
        <w:rPr>
          <w:sz w:val="28"/>
          <w:szCs w:val="28"/>
        </w:rPr>
        <w:br/>
        <w:t>ainsi que deux approches plus avancées fondées sur l’interpolation:</w:t>
      </w:r>
      <w:r w:rsidRPr="005D6630">
        <w:rPr>
          <w:sz w:val="28"/>
          <w:szCs w:val="28"/>
        </w:rPr>
        <w:br/>
        <w:t>- Le polynôme de Lagrange</w:t>
      </w:r>
      <w:r w:rsidRPr="005D6630">
        <w:rPr>
          <w:sz w:val="28"/>
          <w:szCs w:val="28"/>
        </w:rPr>
        <w:br/>
        <w:t>- La spline quadratique</w:t>
      </w:r>
      <w:r w:rsidRPr="005D6630">
        <w:rPr>
          <w:sz w:val="28"/>
          <w:szCs w:val="28"/>
        </w:rPr>
        <w:br/>
        <w:t>Toutes ces méthodes sont appliquées à la fonction test: f(x) = 1 + x² sur [0, 2].</w:t>
      </w:r>
      <w:r w:rsidRPr="005D6630">
        <w:rPr>
          <w:sz w:val="28"/>
          <w:szCs w:val="28"/>
        </w:rPr>
        <w:br/>
      </w:r>
    </w:p>
    <w:p w14:paraId="096715EA" w14:textId="77777777" w:rsidR="00CA1E9C" w:rsidRPr="005D6630" w:rsidRDefault="00000000">
      <w:pPr>
        <w:pStyle w:val="Titre3"/>
        <w:rPr>
          <w:sz w:val="40"/>
          <w:szCs w:val="40"/>
        </w:rPr>
      </w:pPr>
      <w:r w:rsidRPr="005D6630">
        <w:rPr>
          <w:sz w:val="40"/>
          <w:szCs w:val="40"/>
        </w:rPr>
        <w:t>II. Théorie</w:t>
      </w:r>
    </w:p>
    <w:p w14:paraId="1BAB2B87" w14:textId="10B193BE" w:rsidR="005D6630" w:rsidRDefault="00000000" w:rsidP="005D6630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5D6630">
        <w:rPr>
          <w:b/>
          <w:bCs/>
          <w:sz w:val="28"/>
          <w:szCs w:val="28"/>
        </w:rPr>
        <w:t>Méthodes de Newton-Cotes classiques</w:t>
      </w:r>
    </w:p>
    <w:p w14:paraId="4C9EB1E7" w14:textId="6ABC3117" w:rsidR="005D6630" w:rsidRDefault="00000000" w:rsidP="005D6630">
      <w:pPr>
        <w:pStyle w:val="Paragraphedeliste"/>
        <w:rPr>
          <w:sz w:val="28"/>
          <w:szCs w:val="28"/>
        </w:rPr>
      </w:pPr>
      <w:r w:rsidRPr="005D6630">
        <w:rPr>
          <w:sz w:val="28"/>
          <w:szCs w:val="28"/>
        </w:rPr>
        <w:br/>
      </w:r>
      <w:r w:rsidRPr="005D6630">
        <w:rPr>
          <w:b/>
          <w:bCs/>
          <w:sz w:val="28"/>
          <w:szCs w:val="28"/>
        </w:rPr>
        <w:t>a. Méthode des rectangles (à gauche)</w:t>
      </w:r>
      <w:r w:rsidRPr="005D6630">
        <w:rPr>
          <w:sz w:val="28"/>
          <w:szCs w:val="28"/>
        </w:rPr>
        <w:br/>
        <w:t>On approxime la fonction f(x) par une constante sur chaque sous-intervalle:</w:t>
      </w:r>
      <w:r w:rsidRPr="005D6630">
        <w:rPr>
          <w:sz w:val="28"/>
          <w:szCs w:val="28"/>
        </w:rPr>
        <w:br/>
        <w:t>I_rect = h Σ f(x_i)</w:t>
      </w:r>
      <w:r w:rsidRPr="005D6630">
        <w:rPr>
          <w:sz w:val="28"/>
          <w:szCs w:val="28"/>
        </w:rPr>
        <w:br/>
      </w:r>
      <w:r w:rsidRPr="005D6630">
        <w:rPr>
          <w:b/>
          <w:bCs/>
          <w:sz w:val="28"/>
          <w:szCs w:val="28"/>
        </w:rPr>
        <w:t>b. Méthode du trapèze</w:t>
      </w:r>
      <w:r w:rsidRPr="005D6630">
        <w:rPr>
          <w:sz w:val="28"/>
          <w:szCs w:val="28"/>
        </w:rPr>
        <w:br/>
        <w:t>On suppose que f(x) varie linéairement entre deux points consécutifs:</w:t>
      </w:r>
      <w:r w:rsidRPr="005D6630">
        <w:rPr>
          <w:sz w:val="28"/>
          <w:szCs w:val="28"/>
        </w:rPr>
        <w:br/>
        <w:t>I_trap = (h/2) [f(a) + 2Σ f(x_i) + f(b)]</w:t>
      </w:r>
    </w:p>
    <w:p w14:paraId="52C067F5" w14:textId="50B42E2C" w:rsidR="00CA1E9C" w:rsidRPr="005D6630" w:rsidRDefault="00000000" w:rsidP="005D6630">
      <w:pPr>
        <w:pStyle w:val="Paragraphedeliste"/>
        <w:rPr>
          <w:sz w:val="28"/>
          <w:szCs w:val="28"/>
        </w:rPr>
      </w:pPr>
      <w:r w:rsidRPr="005D6630">
        <w:rPr>
          <w:sz w:val="28"/>
          <w:szCs w:val="28"/>
        </w:rPr>
        <w:lastRenderedPageBreak/>
        <w:br/>
      </w:r>
      <w:r w:rsidRPr="005D6630">
        <w:rPr>
          <w:b/>
          <w:bCs/>
          <w:sz w:val="28"/>
          <w:szCs w:val="28"/>
        </w:rPr>
        <w:t>c. Méthode de Simpson (composée)</w:t>
      </w:r>
      <w:r w:rsidRPr="005D6630">
        <w:rPr>
          <w:sz w:val="28"/>
          <w:szCs w:val="28"/>
        </w:rPr>
        <w:br/>
        <w:t>On approxime f(x) par un polynôme quadratique sur chaque paire d’intervalles:</w:t>
      </w:r>
      <w:r w:rsidRPr="005D6630">
        <w:rPr>
          <w:sz w:val="28"/>
          <w:szCs w:val="28"/>
        </w:rPr>
        <w:br/>
        <w:t>I_simp = (h/3) [f(a) + 4Σ f_odd + 2Σ f_even + f(b)]</w:t>
      </w:r>
      <w:r w:rsidRPr="005D6630">
        <w:rPr>
          <w:sz w:val="28"/>
          <w:szCs w:val="28"/>
        </w:rPr>
        <w:br/>
      </w:r>
    </w:p>
    <w:p w14:paraId="3A60F374" w14:textId="0F7B0614" w:rsidR="00CA1E9C" w:rsidRPr="005D6630" w:rsidRDefault="00000000" w:rsidP="005D6630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5D6630">
        <w:rPr>
          <w:b/>
          <w:bCs/>
          <w:sz w:val="28"/>
          <w:szCs w:val="28"/>
        </w:rPr>
        <w:t xml:space="preserve"> Interpolation et intégration de Lagrange</w:t>
      </w:r>
      <w:r w:rsidRPr="005D6630">
        <w:rPr>
          <w:sz w:val="28"/>
          <w:szCs w:val="28"/>
        </w:rPr>
        <w:br/>
        <w:t>Le polynôme d’interpolation de Lagrange est défini par:</w:t>
      </w:r>
      <w:r w:rsidRPr="005D6630">
        <w:rPr>
          <w:sz w:val="28"/>
          <w:szCs w:val="28"/>
        </w:rPr>
        <w:br/>
        <w:t>P_n(x) = Σ f_i L_i(x) avec L_i(x) = Π (x - x_j)</w:t>
      </w:r>
      <w:proofErr w:type="gramStart"/>
      <w:r w:rsidRPr="005D6630">
        <w:rPr>
          <w:sz w:val="28"/>
          <w:szCs w:val="28"/>
        </w:rPr>
        <w:t>/(</w:t>
      </w:r>
      <w:proofErr w:type="gramEnd"/>
      <w:r w:rsidRPr="005D6630">
        <w:rPr>
          <w:sz w:val="28"/>
          <w:szCs w:val="28"/>
        </w:rPr>
        <w:t>x_i - x_j)</w:t>
      </w:r>
      <w:r w:rsidRPr="005D6630">
        <w:rPr>
          <w:sz w:val="28"/>
          <w:szCs w:val="28"/>
        </w:rPr>
        <w:br/>
        <w:t>L’intégrale de f(x) est alors approchée par:</w:t>
      </w:r>
      <w:r w:rsidRPr="005D6630">
        <w:rPr>
          <w:sz w:val="28"/>
          <w:szCs w:val="28"/>
        </w:rPr>
        <w:br/>
        <w:t>I_L = Σ f_i ∫ L_i(x) dx</w:t>
      </w:r>
      <w:r w:rsidRPr="005D6630">
        <w:rPr>
          <w:sz w:val="28"/>
          <w:szCs w:val="28"/>
        </w:rPr>
        <w:br/>
      </w:r>
    </w:p>
    <w:p w14:paraId="34686DA0" w14:textId="7DA4E11D" w:rsidR="00CA1E9C" w:rsidRDefault="00000000" w:rsidP="005D6630">
      <w:pPr>
        <w:pStyle w:val="Paragraphedeliste"/>
        <w:numPr>
          <w:ilvl w:val="0"/>
          <w:numId w:val="10"/>
        </w:numPr>
      </w:pPr>
      <w:r w:rsidRPr="005D6630">
        <w:rPr>
          <w:b/>
          <w:bCs/>
          <w:sz w:val="28"/>
          <w:szCs w:val="28"/>
        </w:rPr>
        <w:t>Spline quadratique</w:t>
      </w:r>
      <w:r w:rsidRPr="005D6630">
        <w:rPr>
          <w:sz w:val="28"/>
          <w:szCs w:val="28"/>
        </w:rPr>
        <w:br/>
        <w:t>Une spline quadratique est un polynôme du second degré ajusté par morceaux:</w:t>
      </w:r>
      <w:r w:rsidRPr="005D6630">
        <w:rPr>
          <w:sz w:val="28"/>
          <w:szCs w:val="28"/>
        </w:rPr>
        <w:br/>
        <w:t>S_i(x) = a_i (x - x_</w:t>
      </w:r>
      <w:proofErr w:type="gramStart"/>
      <w:r w:rsidRPr="005D6630">
        <w:rPr>
          <w:sz w:val="28"/>
          <w:szCs w:val="28"/>
        </w:rPr>
        <w:t>i)²</w:t>
      </w:r>
      <w:proofErr w:type="gramEnd"/>
      <w:r w:rsidRPr="005D6630">
        <w:rPr>
          <w:sz w:val="28"/>
          <w:szCs w:val="28"/>
        </w:rPr>
        <w:t xml:space="preserve"> + z_i (x - x_i) + y_i</w:t>
      </w:r>
      <w:r>
        <w:br/>
      </w:r>
    </w:p>
    <w:p w14:paraId="25426DB7" w14:textId="77777777" w:rsidR="00CA1E9C" w:rsidRPr="005D6630" w:rsidRDefault="00000000">
      <w:pPr>
        <w:pStyle w:val="Titre3"/>
        <w:rPr>
          <w:sz w:val="40"/>
          <w:szCs w:val="40"/>
        </w:rPr>
      </w:pPr>
      <w:r w:rsidRPr="005D6630">
        <w:rPr>
          <w:sz w:val="40"/>
          <w:szCs w:val="40"/>
        </w:rPr>
        <w:t>III. Exemple numérique</w:t>
      </w:r>
    </w:p>
    <w:p w14:paraId="0077D01D" w14:textId="395D0A0D" w:rsidR="00CA1E9C" w:rsidRPr="005D6630" w:rsidRDefault="00000000">
      <w:pPr>
        <w:rPr>
          <w:sz w:val="28"/>
          <w:szCs w:val="28"/>
        </w:rPr>
      </w:pPr>
      <w:r w:rsidRPr="005D6630">
        <w:rPr>
          <w:sz w:val="28"/>
          <w:szCs w:val="28"/>
        </w:rPr>
        <w:br/>
        <w:t>f(x) = 1 + x² sur [0, 2], avec m = 4 → h = 0.5</w:t>
      </w:r>
      <w:r w:rsidRPr="005D6630">
        <w:rPr>
          <w:sz w:val="28"/>
          <w:szCs w:val="28"/>
        </w:rPr>
        <w:br/>
        <w:t>Valeur exacte: I = ∫₀² (1 + x²) dx = 14/3 ≈ 4.6667</w:t>
      </w:r>
      <w:r w:rsidRPr="005D6630">
        <w:rPr>
          <w:sz w:val="28"/>
          <w:szCs w:val="28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A1E9C" w:rsidRPr="005D6630" w14:paraId="4A0F1A8B" w14:textId="77777777">
        <w:tc>
          <w:tcPr>
            <w:tcW w:w="4320" w:type="dxa"/>
          </w:tcPr>
          <w:p w14:paraId="0F7798B8" w14:textId="77777777" w:rsidR="00CA1E9C" w:rsidRPr="005D6630" w:rsidRDefault="00000000">
            <w:pPr>
              <w:rPr>
                <w:sz w:val="28"/>
                <w:szCs w:val="28"/>
              </w:rPr>
            </w:pPr>
            <w:r w:rsidRPr="005D6630">
              <w:rPr>
                <w:sz w:val="28"/>
                <w:szCs w:val="28"/>
              </w:rPr>
              <w:t>Méthode</w:t>
            </w:r>
          </w:p>
        </w:tc>
        <w:tc>
          <w:tcPr>
            <w:tcW w:w="4320" w:type="dxa"/>
          </w:tcPr>
          <w:p w14:paraId="7A2A7673" w14:textId="77777777" w:rsidR="00CA1E9C" w:rsidRPr="005D6630" w:rsidRDefault="00000000">
            <w:pPr>
              <w:rPr>
                <w:sz w:val="28"/>
                <w:szCs w:val="28"/>
              </w:rPr>
            </w:pPr>
            <w:r w:rsidRPr="005D6630">
              <w:rPr>
                <w:sz w:val="28"/>
                <w:szCs w:val="28"/>
              </w:rPr>
              <w:t>Résultat</w:t>
            </w:r>
          </w:p>
        </w:tc>
      </w:tr>
      <w:tr w:rsidR="00CA1E9C" w:rsidRPr="005D6630" w14:paraId="40CBCDDC" w14:textId="77777777">
        <w:tc>
          <w:tcPr>
            <w:tcW w:w="4320" w:type="dxa"/>
          </w:tcPr>
          <w:p w14:paraId="407A1300" w14:textId="77777777" w:rsidR="00CA1E9C" w:rsidRPr="005D6630" w:rsidRDefault="00000000">
            <w:pPr>
              <w:rPr>
                <w:sz w:val="28"/>
                <w:szCs w:val="28"/>
              </w:rPr>
            </w:pPr>
            <w:r w:rsidRPr="005D6630">
              <w:rPr>
                <w:sz w:val="28"/>
                <w:szCs w:val="28"/>
              </w:rPr>
              <w:t>Rectangles</w:t>
            </w:r>
          </w:p>
        </w:tc>
        <w:tc>
          <w:tcPr>
            <w:tcW w:w="4320" w:type="dxa"/>
          </w:tcPr>
          <w:p w14:paraId="2637ABF0" w14:textId="77777777" w:rsidR="00CA1E9C" w:rsidRPr="005D6630" w:rsidRDefault="00000000">
            <w:pPr>
              <w:rPr>
                <w:sz w:val="28"/>
                <w:szCs w:val="28"/>
              </w:rPr>
            </w:pPr>
            <w:r w:rsidRPr="005D6630">
              <w:rPr>
                <w:sz w:val="28"/>
                <w:szCs w:val="28"/>
              </w:rPr>
              <w:t>3.75</w:t>
            </w:r>
          </w:p>
        </w:tc>
      </w:tr>
      <w:tr w:rsidR="00CA1E9C" w:rsidRPr="005D6630" w14:paraId="37848747" w14:textId="77777777">
        <w:tc>
          <w:tcPr>
            <w:tcW w:w="4320" w:type="dxa"/>
          </w:tcPr>
          <w:p w14:paraId="65A5492F" w14:textId="77777777" w:rsidR="00CA1E9C" w:rsidRPr="005D6630" w:rsidRDefault="00000000">
            <w:pPr>
              <w:rPr>
                <w:sz w:val="28"/>
                <w:szCs w:val="28"/>
              </w:rPr>
            </w:pPr>
            <w:r w:rsidRPr="005D6630">
              <w:rPr>
                <w:sz w:val="28"/>
                <w:szCs w:val="28"/>
              </w:rPr>
              <w:t>Trapèzes</w:t>
            </w:r>
          </w:p>
        </w:tc>
        <w:tc>
          <w:tcPr>
            <w:tcW w:w="4320" w:type="dxa"/>
          </w:tcPr>
          <w:p w14:paraId="10F58F3B" w14:textId="77777777" w:rsidR="00CA1E9C" w:rsidRPr="005D6630" w:rsidRDefault="00000000">
            <w:pPr>
              <w:rPr>
                <w:sz w:val="28"/>
                <w:szCs w:val="28"/>
              </w:rPr>
            </w:pPr>
            <w:r w:rsidRPr="005D6630">
              <w:rPr>
                <w:sz w:val="28"/>
                <w:szCs w:val="28"/>
              </w:rPr>
              <w:t>4.75</w:t>
            </w:r>
          </w:p>
        </w:tc>
      </w:tr>
      <w:tr w:rsidR="00CA1E9C" w:rsidRPr="005D6630" w14:paraId="3D6FE2A6" w14:textId="77777777">
        <w:tc>
          <w:tcPr>
            <w:tcW w:w="4320" w:type="dxa"/>
          </w:tcPr>
          <w:p w14:paraId="72467526" w14:textId="77777777" w:rsidR="00CA1E9C" w:rsidRPr="005D6630" w:rsidRDefault="00000000">
            <w:pPr>
              <w:rPr>
                <w:sz w:val="28"/>
                <w:szCs w:val="28"/>
              </w:rPr>
            </w:pPr>
            <w:r w:rsidRPr="005D6630">
              <w:rPr>
                <w:sz w:val="28"/>
                <w:szCs w:val="28"/>
              </w:rPr>
              <w:t>Simpson</w:t>
            </w:r>
          </w:p>
        </w:tc>
        <w:tc>
          <w:tcPr>
            <w:tcW w:w="4320" w:type="dxa"/>
          </w:tcPr>
          <w:p w14:paraId="14092227" w14:textId="77777777" w:rsidR="00CA1E9C" w:rsidRPr="005D6630" w:rsidRDefault="00000000">
            <w:pPr>
              <w:rPr>
                <w:sz w:val="28"/>
                <w:szCs w:val="28"/>
              </w:rPr>
            </w:pPr>
            <w:r w:rsidRPr="005D6630">
              <w:rPr>
                <w:sz w:val="28"/>
                <w:szCs w:val="28"/>
              </w:rPr>
              <w:t>4.6667</w:t>
            </w:r>
          </w:p>
        </w:tc>
      </w:tr>
      <w:tr w:rsidR="00CA1E9C" w:rsidRPr="005D6630" w14:paraId="73D817B6" w14:textId="77777777">
        <w:tc>
          <w:tcPr>
            <w:tcW w:w="4320" w:type="dxa"/>
          </w:tcPr>
          <w:p w14:paraId="0856C1CA" w14:textId="77777777" w:rsidR="00CA1E9C" w:rsidRPr="005D6630" w:rsidRDefault="00000000">
            <w:pPr>
              <w:rPr>
                <w:sz w:val="28"/>
                <w:szCs w:val="28"/>
              </w:rPr>
            </w:pPr>
            <w:r w:rsidRPr="005D6630">
              <w:rPr>
                <w:sz w:val="28"/>
                <w:szCs w:val="28"/>
              </w:rPr>
              <w:t>Lagrange</w:t>
            </w:r>
          </w:p>
        </w:tc>
        <w:tc>
          <w:tcPr>
            <w:tcW w:w="4320" w:type="dxa"/>
          </w:tcPr>
          <w:p w14:paraId="035520CD" w14:textId="77777777" w:rsidR="00CA1E9C" w:rsidRPr="005D6630" w:rsidRDefault="00000000">
            <w:pPr>
              <w:rPr>
                <w:sz w:val="28"/>
                <w:szCs w:val="28"/>
              </w:rPr>
            </w:pPr>
            <w:r w:rsidRPr="005D6630">
              <w:rPr>
                <w:sz w:val="28"/>
                <w:szCs w:val="28"/>
              </w:rPr>
              <w:t>4.6667</w:t>
            </w:r>
          </w:p>
        </w:tc>
      </w:tr>
      <w:tr w:rsidR="00CA1E9C" w:rsidRPr="005D6630" w14:paraId="2943F77B" w14:textId="77777777">
        <w:tc>
          <w:tcPr>
            <w:tcW w:w="4320" w:type="dxa"/>
          </w:tcPr>
          <w:p w14:paraId="441286A6" w14:textId="77777777" w:rsidR="00CA1E9C" w:rsidRPr="005D6630" w:rsidRDefault="00000000">
            <w:pPr>
              <w:rPr>
                <w:sz w:val="28"/>
                <w:szCs w:val="28"/>
              </w:rPr>
            </w:pPr>
            <w:r w:rsidRPr="005D6630">
              <w:rPr>
                <w:sz w:val="28"/>
                <w:szCs w:val="28"/>
              </w:rPr>
              <w:t>Spline quadratique</w:t>
            </w:r>
          </w:p>
        </w:tc>
        <w:tc>
          <w:tcPr>
            <w:tcW w:w="4320" w:type="dxa"/>
          </w:tcPr>
          <w:p w14:paraId="15C45D82" w14:textId="77777777" w:rsidR="00CA1E9C" w:rsidRPr="005D6630" w:rsidRDefault="00000000">
            <w:pPr>
              <w:rPr>
                <w:sz w:val="28"/>
                <w:szCs w:val="28"/>
              </w:rPr>
            </w:pPr>
            <w:r w:rsidRPr="005D6630">
              <w:rPr>
                <w:sz w:val="28"/>
                <w:szCs w:val="28"/>
              </w:rPr>
              <w:t>4.6667</w:t>
            </w:r>
          </w:p>
        </w:tc>
      </w:tr>
    </w:tbl>
    <w:p w14:paraId="728AAF87" w14:textId="016EE28B" w:rsidR="00CA1E9C" w:rsidRDefault="00000000">
      <w:r>
        <w:br/>
      </w:r>
    </w:p>
    <w:p w14:paraId="4D7CC182" w14:textId="77777777" w:rsidR="00CA1E9C" w:rsidRPr="005D6630" w:rsidRDefault="00000000">
      <w:pPr>
        <w:pStyle w:val="Titre3"/>
        <w:rPr>
          <w:sz w:val="40"/>
          <w:szCs w:val="40"/>
        </w:rPr>
      </w:pPr>
      <w:r w:rsidRPr="005D6630">
        <w:rPr>
          <w:sz w:val="40"/>
          <w:szCs w:val="40"/>
        </w:rPr>
        <w:t>V. Conclusion</w:t>
      </w:r>
    </w:p>
    <w:p w14:paraId="46186E9E" w14:textId="77777777" w:rsidR="00CA1E9C" w:rsidRDefault="00000000">
      <w:r>
        <w:br/>
      </w:r>
      <w:r w:rsidRPr="005D6630">
        <w:rPr>
          <w:sz w:val="28"/>
          <w:szCs w:val="28"/>
        </w:rPr>
        <w:t xml:space="preserve">Ce travail a permis de comprendre la théorie et la mise en œuvre des </w:t>
      </w:r>
      <w:r w:rsidRPr="005D6630">
        <w:rPr>
          <w:sz w:val="28"/>
          <w:szCs w:val="28"/>
        </w:rPr>
        <w:lastRenderedPageBreak/>
        <w:t>méthodes d’intégration numérique,</w:t>
      </w:r>
      <w:r w:rsidRPr="005D6630">
        <w:rPr>
          <w:sz w:val="28"/>
          <w:szCs w:val="28"/>
        </w:rPr>
        <w:br/>
        <w:t>d’établir le lien entre les formules de Newton-Cotes et l’interpolation de Lagrange,</w:t>
      </w:r>
      <w:r w:rsidRPr="005D6630">
        <w:rPr>
          <w:sz w:val="28"/>
          <w:szCs w:val="28"/>
        </w:rPr>
        <w:br/>
        <w:t>et de valider expérimentalement la précision des différentes méthodes.</w:t>
      </w:r>
      <w:r w:rsidRPr="005D6630">
        <w:rPr>
          <w:sz w:val="28"/>
          <w:szCs w:val="28"/>
        </w:rPr>
        <w:br/>
        <w:t>Pour une fonction quadratique telle que f(x) = 1 + x²,</w:t>
      </w:r>
      <w:r w:rsidRPr="005D6630">
        <w:rPr>
          <w:sz w:val="28"/>
          <w:szCs w:val="28"/>
        </w:rPr>
        <w:br/>
        <w:t>Simpson, Lagrange et Spline donnent une intégration exacte,</w:t>
      </w:r>
      <w:r>
        <w:br/>
        <w:t>tandis que les autres approches restent de bonnes approximations.</w:t>
      </w:r>
      <w:r>
        <w:br/>
      </w:r>
    </w:p>
    <w:sectPr w:rsidR="00CA1E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BD753B"/>
    <w:multiLevelType w:val="hybridMultilevel"/>
    <w:tmpl w:val="28D26B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459064">
    <w:abstractNumId w:val="8"/>
  </w:num>
  <w:num w:numId="2" w16cid:durableId="1432820427">
    <w:abstractNumId w:val="6"/>
  </w:num>
  <w:num w:numId="3" w16cid:durableId="1340043918">
    <w:abstractNumId w:val="5"/>
  </w:num>
  <w:num w:numId="4" w16cid:durableId="744185211">
    <w:abstractNumId w:val="4"/>
  </w:num>
  <w:num w:numId="5" w16cid:durableId="33388568">
    <w:abstractNumId w:val="7"/>
  </w:num>
  <w:num w:numId="6" w16cid:durableId="1623802452">
    <w:abstractNumId w:val="3"/>
  </w:num>
  <w:num w:numId="7" w16cid:durableId="280260438">
    <w:abstractNumId w:val="2"/>
  </w:num>
  <w:num w:numId="8" w16cid:durableId="2106270174">
    <w:abstractNumId w:val="1"/>
  </w:num>
  <w:num w:numId="9" w16cid:durableId="187109280">
    <w:abstractNumId w:val="0"/>
  </w:num>
  <w:num w:numId="10" w16cid:durableId="2549417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6630"/>
    <w:rsid w:val="00AA1D8D"/>
    <w:rsid w:val="00B47730"/>
    <w:rsid w:val="00CA1E9C"/>
    <w:rsid w:val="00CB0664"/>
    <w:rsid w:val="00E871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E7929A"/>
  <w14:defaultImageDpi w14:val="300"/>
  <w15:docId w15:val="{12812738-E31E-4CE8-8A87-BD9ED464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Nkodjo Amy Karamoko</cp:lastModifiedBy>
  <cp:revision>2</cp:revision>
  <dcterms:created xsi:type="dcterms:W3CDTF">2013-12-23T23:15:00Z</dcterms:created>
  <dcterms:modified xsi:type="dcterms:W3CDTF">2025-10-21T03:04:00Z</dcterms:modified>
  <cp:category/>
</cp:coreProperties>
</file>